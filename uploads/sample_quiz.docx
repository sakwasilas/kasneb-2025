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Quiz - 10 Questions</w:t>
      </w:r>
    </w:p>
    <w:p>
      <w:r>
        <w:t>1. What is the capital of France?</w:t>
      </w:r>
    </w:p>
    <w:p>
      <w:r>
        <w:t>A. Berlin</w:t>
      </w:r>
    </w:p>
    <w:p>
      <w:r>
        <w:t>B. Madrid</w:t>
      </w:r>
    </w:p>
    <w:p>
      <w:r>
        <w:t>C. Paris</w:t>
      </w:r>
    </w:p>
    <w:p>
      <w:r>
        <w:t>D. Rome</w:t>
      </w:r>
    </w:p>
    <w:p>
      <w:r>
        <w:t>Answer: C</w:t>
      </w:r>
    </w:p>
    <w:p/>
    <w:p>
      <w:r>
        <w:t>2. Which number is a prime number?</w:t>
      </w:r>
    </w:p>
    <w:p>
      <w:r>
        <w:t>A. 4</w:t>
      </w:r>
    </w:p>
    <w:p>
      <w:r>
        <w:t>B. 9</w:t>
      </w:r>
    </w:p>
    <w:p>
      <w:r>
        <w:t>C. 7</w:t>
      </w:r>
    </w:p>
    <w:p>
      <w:r>
        <w:t>D. 1</w:t>
      </w:r>
    </w:p>
    <w:p>
      <w:r>
        <w:t>Answer: C</w:t>
      </w:r>
    </w:p>
    <w:p/>
    <w:p>
      <w:r>
        <w:t>3. HTML stands for?</w:t>
      </w:r>
    </w:p>
    <w:p>
      <w:r>
        <w:t>A. Hyper Text Markup Language</w:t>
      </w:r>
    </w:p>
    <w:p>
      <w:r>
        <w:t>B. High Tech Markup Language</w:t>
      </w:r>
    </w:p>
    <w:p>
      <w:r>
        <w:t>C. Hyperlink and Text Markup Language</w:t>
      </w:r>
    </w:p>
    <w:p>
      <w:r>
        <w:t>D. None of the above</w:t>
      </w:r>
    </w:p>
    <w:p>
      <w:r>
        <w:t>Answer: A</w:t>
      </w:r>
    </w:p>
    <w:p/>
    <w:p>
      <w:r>
        <w:t>4. What does CPU stand for?</w:t>
      </w:r>
    </w:p>
    <w:p>
      <w:r>
        <w:t>A. Central Processing Unit</w:t>
      </w:r>
    </w:p>
    <w:p>
      <w:r>
        <w:t>B. Computer Personal Unit</w:t>
      </w:r>
    </w:p>
    <w:p>
      <w:r>
        <w:t>C. Control Panel Utility</w:t>
      </w:r>
    </w:p>
    <w:p>
      <w:r>
        <w:t>D. Central Print Unit</w:t>
      </w:r>
    </w:p>
    <w:p>
      <w:r>
        <w:t>Answer: A</w:t>
      </w:r>
    </w:p>
    <w:p/>
    <w:p>
      <w:r>
        <w:t>5. Which planet is known as the Red Planet?</w:t>
      </w:r>
    </w:p>
    <w:p>
      <w:r>
        <w:t>A. Venus</w:t>
      </w:r>
    </w:p>
    <w:p>
      <w:r>
        <w:t>B. Earth</w:t>
      </w:r>
    </w:p>
    <w:p>
      <w:r>
        <w:t>C. Jupiter</w:t>
      </w:r>
    </w:p>
    <w:p>
      <w:r>
        <w:t>D. Mars</w:t>
      </w:r>
    </w:p>
    <w:p>
      <w:r>
        <w:t>Answer: D</w:t>
      </w:r>
    </w:p>
    <w:p/>
    <w:p>
      <w:r>
        <w:t>6. Which language is used to style web pages?</w:t>
      </w:r>
    </w:p>
    <w:p>
      <w:r>
        <w:t>A. HTML</w:t>
      </w:r>
    </w:p>
    <w:p>
      <w:r>
        <w:t>B. JavaScript</w:t>
      </w:r>
    </w:p>
    <w:p>
      <w:r>
        <w:t>C. Python</w:t>
      </w:r>
    </w:p>
    <w:p>
      <w:r>
        <w:t>D. CSS</w:t>
      </w:r>
    </w:p>
    <w:p>
      <w:r>
        <w:t>Answer: D</w:t>
      </w:r>
    </w:p>
    <w:p/>
    <w:p>
      <w:r>
        <w:t>7. Which is the smallest unit of data in a computer?</w:t>
      </w:r>
    </w:p>
    <w:p>
      <w:r>
        <w:t>A. Bit</w:t>
      </w:r>
    </w:p>
    <w:p>
      <w:r>
        <w:t>B. Byte</w:t>
      </w:r>
    </w:p>
    <w:p>
      <w:r>
        <w:t>C. Nibble</w:t>
      </w:r>
    </w:p>
    <w:p>
      <w:r>
        <w:t>D. Word</w:t>
      </w:r>
    </w:p>
    <w:p>
      <w:r>
        <w:t>Answer: A</w:t>
      </w:r>
    </w:p>
    <w:p/>
    <w:p>
      <w:r>
        <w:t>8. What symbol is used in Python for comments?</w:t>
      </w:r>
    </w:p>
    <w:p>
      <w:r>
        <w:t>A. //</w:t>
      </w:r>
    </w:p>
    <w:p>
      <w:r>
        <w:t>B. *</w:t>
      </w:r>
    </w:p>
    <w:p>
      <w:r>
        <w:t>C. #</w:t>
      </w:r>
    </w:p>
    <w:p>
      <w:r>
        <w:t>D. %</w:t>
      </w:r>
    </w:p>
    <w:p>
      <w:r>
        <w:t>Answer: C</w:t>
      </w:r>
    </w:p>
    <w:p/>
    <w:p>
      <w:r>
        <w:t>9. Who is the founder of Microsoft?</w:t>
      </w:r>
    </w:p>
    <w:p>
      <w:r>
        <w:t>A. Steve Jobs</w:t>
      </w:r>
    </w:p>
    <w:p>
      <w:r>
        <w:t>B. Elon Musk</w:t>
      </w:r>
    </w:p>
    <w:p>
      <w:r>
        <w:t>C. Mark Zuckerberg</w:t>
      </w:r>
    </w:p>
    <w:p>
      <w:r>
        <w:t>D. Bill Gates</w:t>
      </w:r>
    </w:p>
    <w:p>
      <w:r>
        <w:t>Answer: D</w:t>
      </w:r>
    </w:p>
    <w:p/>
    <w:p>
      <w:r>
        <w:t>10. Which is not an operating system?</w:t>
      </w:r>
    </w:p>
    <w:p>
      <w:r>
        <w:t>A. Linux</w:t>
      </w:r>
    </w:p>
    <w:p>
      <w:r>
        <w:t>B. Windows</w:t>
      </w:r>
    </w:p>
    <w:p>
      <w:r>
        <w:t>C. Chrome</w:t>
      </w:r>
    </w:p>
    <w:p>
      <w:r>
        <w:t>D. macOS</w:t>
      </w:r>
    </w:p>
    <w:p>
      <w:r>
        <w:t>Answer: C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